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rFonts w:ascii="Playfair Display" w:hAnsi="Playfair Display"/>
        </w:rPr>
      </w:pPr>
      <w:r>
        <w:rPr>
          <w:rFonts w:ascii="Playfair Display" w:hAnsi="Playfair Display"/>
        </w:rPr>
        <w:t>Assignment No:1</w:t>
      </w:r>
    </w:p>
    <w:p>
      <w:pPr>
        <w:pStyle w:val="Normal"/>
        <w:rPr>
          <w:rFonts w:ascii="Playfair Display" w:hAnsi="Playfair Display"/>
        </w:rPr>
      </w:pPr>
      <w:r>
        <w:rPr>
          <w:rFonts w:ascii="Playfair Display" w:hAnsi="Playfair Display"/>
        </w:rPr>
        <w:t>Practical Exercise: Artificial Intelligence - 8 Puzzle Problem</w:t>
      </w:r>
    </w:p>
    <w:p>
      <w:pPr>
        <w:pStyle w:val="Heading2"/>
        <w:rPr>
          <w:rFonts w:ascii="Playfair Display" w:hAnsi="Playfair Display"/>
        </w:rPr>
      </w:pPr>
      <w:r>
        <w:rPr>
          <w:rFonts w:ascii="Playfair Display" w:hAnsi="Playfair Display"/>
        </w:rPr>
        <w:t>1) Problem Statement</w:t>
      </w:r>
    </w:p>
    <w:p>
      <w:pPr>
        <w:pStyle w:val="Normal"/>
        <w:rPr>
          <w:rFonts w:ascii="Playfair Display" w:hAnsi="Playfair Display"/>
        </w:rPr>
      </w:pPr>
      <w:r>
        <w:rPr>
          <w:rFonts w:ascii="Playfair Display" w:hAnsi="Playfair Display"/>
        </w:rPr>
        <w:br/>
        <w:t>Implement Depth-First Search (DFS) and Breadth-First Search (BFS) algorithms for the 8-puzzle problem.</w:t>
        <w:br/>
        <w:t>The 8-puzzle problem involves a 3x3 grid with 8 tiles, numbered from 1 to 8, and one empty space. The goal is to move the tiles using valid moves (up, down, left, right) to reach a specific target configuration from an initial scrambled configuration.</w:t>
        <w:br/>
      </w:r>
    </w:p>
    <w:p>
      <w:pPr>
        <w:pStyle w:val="Heading2"/>
        <w:rPr>
          <w:rFonts w:ascii="Playfair Display" w:hAnsi="Playfair Display"/>
        </w:rPr>
      </w:pPr>
      <w:r>
        <w:rPr>
          <w:rFonts w:ascii="Playfair Display" w:hAnsi="Playfair Display"/>
        </w:rPr>
        <w:t>2) Libraries Used</w:t>
      </w:r>
    </w:p>
    <w:p>
      <w:pPr>
        <w:pStyle w:val="Normal"/>
        <w:rPr>
          <w:rFonts w:ascii="Playfair Display" w:hAnsi="Playfair Display"/>
        </w:rPr>
      </w:pPr>
      <w:r>
        <w:rPr>
          <w:rFonts w:ascii="Playfair Display" w:hAnsi="Playfair Display"/>
        </w:rPr>
        <w:br/>
        <w:t>Python:</w:t>
        <w:br/>
        <w:t>1. NumPy: For array manipulation and handling the grid structure of the puzzle.</w:t>
        <w:br/>
        <w:t>2. Collections: For using queues and stacks required for BFS and DFS algorithms.</w:t>
        <w:br/>
        <w:t>3. Matplotlib/Seaborn (Optional): For visualizing the grid state (optional).</w:t>
        <w:br/>
      </w:r>
    </w:p>
    <w:p>
      <w:pPr>
        <w:pStyle w:val="Heading2"/>
        <w:rPr>
          <w:rFonts w:ascii="Playfair Display" w:hAnsi="Playfair Display"/>
        </w:rPr>
      </w:pPr>
      <w:r>
        <w:rPr>
          <w:rFonts w:ascii="Playfair Display" w:hAnsi="Playfair Display"/>
        </w:rPr>
        <w:t>3) Theory</w:t>
      </w:r>
    </w:p>
    <w:p>
      <w:pPr>
        <w:pStyle w:val="Normal"/>
        <w:rPr>
          <w:rFonts w:ascii="Playfair Display" w:hAnsi="Playfair Display"/>
        </w:rPr>
      </w:pPr>
      <w:r>
        <w:rPr>
          <w:rFonts w:ascii="Playfair Display" w:hAnsi="Playfair Display"/>
        </w:rPr>
        <w:br/>
        <w:t>The 8-puzzle problem is a classic example of a search problem in Artificial Intelligence. It can be solved using tree traversal algorithms such as DFS and BFS.</w:t>
        <w:br/>
        <w:t>- Breadth-First Search (BFS): A complete algorithm that explores all nodes at the present depth level before moving on to the nodes at the next depth level.</w:t>
        <w:br/>
        <w:t>- Depth-First Search (DFS): An algorithm that explores as far down a branch as possible before backtracking. It is not guaranteed to find the shortest solution.</w:t>
        <w:br/>
        <w:br/>
        <w:t>In this problem, BFS guarantees finding the shortest path (minimum moves) to the goal configuration, while DFS may find a solution faster but might take more steps.</w:t>
        <w:br/>
      </w:r>
    </w:p>
    <w:p>
      <w:pPr>
        <w:pStyle w:val="Heading2"/>
        <w:rPr>
          <w:rFonts w:ascii="Playfair Display" w:hAnsi="Playfair Display"/>
        </w:rPr>
      </w:pPr>
      <w:r>
        <w:rPr>
          <w:rFonts w:ascii="Playfair Display" w:hAnsi="Playfair Display"/>
        </w:rPr>
        <w:t>4) Methods</w:t>
      </w:r>
    </w:p>
    <w:p>
      <w:pPr>
        <w:pStyle w:val="Normal"/>
        <w:rPr>
          <w:rFonts w:ascii="Playfair Display" w:hAnsi="Playfair Display"/>
        </w:rPr>
      </w:pPr>
      <w:r>
        <w:rPr>
          <w:rFonts w:ascii="Playfair Display" w:hAnsi="Playfair Display"/>
        </w:rPr>
        <w:br/>
        <w:t>The solution involves the following steps:</w:t>
        <w:br/>
        <w:t xml:space="preserve">1. </w:t>
      </w:r>
      <w:r>
        <w:rPr>
          <w:rFonts w:ascii="Playfair Display" w:hAnsi="Playfair Display"/>
          <w:b/>
          <w:bCs/>
        </w:rPr>
        <w:t>State Representation</w:t>
      </w:r>
      <w:r>
        <w:rPr>
          <w:rFonts w:ascii="Playfair Display" w:hAnsi="Playfair Display"/>
        </w:rPr>
        <w:t>: The puzzle is represented as a list or an array of 9 elements, with '0' representing the empty space.</w:t>
        <w:br/>
        <w:t xml:space="preserve">2. </w:t>
      </w:r>
      <w:r>
        <w:rPr>
          <w:rFonts w:ascii="Playfair Display" w:hAnsi="Playfair Display"/>
          <w:b/>
          <w:bCs/>
        </w:rPr>
        <w:t>BFS and DFS Implementation</w:t>
      </w:r>
      <w:r>
        <w:rPr>
          <w:rFonts w:ascii="Playfair Display" w:hAnsi="Playfair Display"/>
        </w:rPr>
        <w:t>: Both BFS and DFS algorithms are used to explore the possible states of the puzzle.</w:t>
        <w:br/>
        <w:t xml:space="preserve">3. </w:t>
      </w:r>
      <w:r>
        <w:rPr>
          <w:rFonts w:ascii="Playfair Display" w:hAnsi="Playfair Display"/>
          <w:b/>
          <w:bCs/>
        </w:rPr>
        <w:t>Move Generation</w:t>
      </w:r>
      <w:r>
        <w:rPr>
          <w:rFonts w:ascii="Playfair Display" w:hAnsi="Playfair Display"/>
        </w:rPr>
        <w:t>: Possible moves (up, down, left, right) are generated by shifting the tiles into the empty space.</w:t>
        <w:br/>
        <w:t xml:space="preserve">4. </w:t>
      </w:r>
      <w:r>
        <w:rPr>
          <w:rFonts w:ascii="Playfair Display" w:hAnsi="Playfair Display"/>
          <w:b/>
          <w:bCs/>
        </w:rPr>
        <w:t>Goal Test</w:t>
      </w:r>
      <w:r>
        <w:rPr>
          <w:rFonts w:ascii="Playfair Display" w:hAnsi="Playfair Display"/>
        </w:rPr>
        <w:t>: The algorithm terminates when the target state is achieved.</w:t>
        <w:br/>
      </w:r>
    </w:p>
    <w:p>
      <w:pPr>
        <w:pStyle w:val="Heading2"/>
        <w:rPr>
          <w:rFonts w:ascii="Playfair Display" w:hAnsi="Playfair Display"/>
        </w:rPr>
      </w:pPr>
      <w:r>
        <w:rPr>
          <w:rFonts w:ascii="Playfair Display" w:hAnsi="Playfair Display"/>
        </w:rPr>
        <w:t>5) Advantages and Disadvantages</w:t>
      </w:r>
    </w:p>
    <w:p>
      <w:pPr>
        <w:pStyle w:val="Normal"/>
        <w:rPr>
          <w:rFonts w:ascii="Playfair Display" w:hAnsi="Playfair Display"/>
        </w:rPr>
      </w:pPr>
      <w:r>
        <w:rPr>
          <w:rFonts w:ascii="Playfair Display" w:hAnsi="Playfair Display"/>
        </w:rPr>
        <w:br/>
        <w:t xml:space="preserve">- </w:t>
      </w:r>
      <w:r>
        <w:rPr>
          <w:rFonts w:ascii="Playfair Display" w:hAnsi="Playfair Display"/>
          <w:b/>
          <w:bCs/>
        </w:rPr>
        <w:t>Advantages of BFS</w:t>
      </w:r>
      <w:r>
        <w:rPr>
          <w:rFonts w:ascii="Playfair Display" w:hAnsi="Playfair Display"/>
        </w:rPr>
        <w:t>: Guarantees the shortest path to the solution but requires more memory as it explores all nodes level by level.</w:t>
        <w:br/>
        <w:t xml:space="preserve">- </w:t>
      </w:r>
      <w:r>
        <w:rPr>
          <w:rFonts w:ascii="Playfair Display" w:hAnsi="Playfair Display"/>
          <w:b/>
          <w:bCs/>
        </w:rPr>
        <w:t>Advantages of DFS</w:t>
      </w:r>
      <w:r>
        <w:rPr>
          <w:rFonts w:ascii="Playfair Display" w:hAnsi="Playfair Display"/>
        </w:rPr>
        <w:t>: Uses less memory and may find a solution faster, but it might not be the optimal solution.</w:t>
        <w:br/>
        <w:t xml:space="preserve">- </w:t>
      </w:r>
      <w:r>
        <w:rPr>
          <w:rFonts w:ascii="Playfair Display" w:hAnsi="Playfair Display"/>
          <w:b/>
          <w:bCs/>
        </w:rPr>
        <w:t>Disadvantages of BFS</w:t>
      </w:r>
      <w:r>
        <w:rPr>
          <w:rFonts w:ascii="Playfair Display" w:hAnsi="Playfair Display"/>
        </w:rPr>
        <w:t>: Memory-intensive and may take longer to execute in cases with many possible states.</w:t>
        <w:br/>
        <w:t xml:space="preserve">- </w:t>
      </w:r>
      <w:r>
        <w:rPr>
          <w:rFonts w:ascii="Playfair Display" w:hAnsi="Playfair Display"/>
          <w:b/>
          <w:bCs/>
        </w:rPr>
        <w:t>Disadvantages of DFS</w:t>
      </w:r>
      <w:r>
        <w:rPr>
          <w:rFonts w:ascii="Playfair Display" w:hAnsi="Playfair Display"/>
        </w:rPr>
        <w:t>: May get stuck exploring deep branches and could miss the shortest solution.</w:t>
        <w:br/>
      </w:r>
    </w:p>
    <w:p>
      <w:pPr>
        <w:pStyle w:val="Heading2"/>
        <w:rPr>
          <w:rFonts w:ascii="Playfair Display" w:hAnsi="Playfair Display"/>
        </w:rPr>
      </w:pPr>
      <w:r>
        <w:rPr>
          <w:rFonts w:ascii="Playfair Display" w:hAnsi="Playfair Display"/>
        </w:rPr>
        <w:t>6) Diagram</w:t>
      </w:r>
    </w:p>
    <w:p>
      <w:pPr>
        <w:pStyle w:val="Normal"/>
        <w:rPr>
          <w:rFonts w:ascii="Playfair Display" w:hAnsi="Playfair Display"/>
        </w:rPr>
      </w:pPr>
      <w:r>
        <w:rPr>
          <w:rFonts w:ascii="Playfair Display" w:hAnsi="Playfair Display"/>
        </w:rPr>
        <w:drawing>
          <wp:inline distT="0" distB="0" distL="0" distR="0">
            <wp:extent cx="5486400" cy="3674745"/>
            <wp:effectExtent l="0" t="0" r="0" b="0"/>
            <wp:docPr id="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Playfair Display" w:hAnsi="Playfair Display"/>
        </w:rPr>
      </w:pPr>
      <w:r>
        <w:rPr>
          <w:rFonts w:ascii="Playfair Display" w:hAnsi="Playfair Display"/>
        </w:rPr>
        <w:t>BFS Approach</w:t>
      </w:r>
    </w:p>
    <w:p>
      <w:pPr>
        <w:pStyle w:val="Normal"/>
        <w:rPr>
          <w:rFonts w:ascii="Playfair Display" w:hAnsi="Playfair Display"/>
        </w:rPr>
      </w:pPr>
      <w:r>
        <w:rPr>
          <w:rFonts w:ascii="Playfair Display" w:hAnsi="Playfair Display"/>
        </w:rPr>
        <w:drawing>
          <wp:inline distT="0" distB="0" distL="0" distR="0">
            <wp:extent cx="5486400" cy="3751580"/>
            <wp:effectExtent l="0" t="0" r="0" b="0"/>
            <wp:docPr id="2" name="Image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Playfair Display" w:hAnsi="Playfair Display"/>
        </w:rPr>
      </w:pPr>
      <w:r>
        <w:rPr>
          <w:rFonts w:ascii="Playfair Display" w:hAnsi="Playfair Display"/>
        </w:rPr>
        <w:t>DFS Approach</w:t>
      </w:r>
    </w:p>
    <w:p>
      <w:pPr>
        <w:pStyle w:val="Heading2"/>
        <w:rPr>
          <w:rFonts w:ascii="Playfair Display" w:hAnsi="Playfair Display"/>
        </w:rPr>
      </w:pPr>
      <w:r>
        <w:rPr>
          <w:rFonts w:ascii="Playfair Display" w:hAnsi="Playfair Display"/>
        </w:rPr>
        <w:t>7) Conclusion</w:t>
      </w:r>
    </w:p>
    <w:p>
      <w:pPr>
        <w:pStyle w:val="Normal"/>
        <w:spacing w:before="0" w:after="200"/>
        <w:rPr>
          <w:rFonts w:ascii="Playfair Display" w:hAnsi="Playfair Display"/>
        </w:rPr>
      </w:pPr>
      <w:r>
        <w:rPr>
          <w:rFonts w:ascii="Playfair Display" w:hAnsi="Playfair Display"/>
        </w:rPr>
        <w:br/>
        <w:t>The 8-puzzle problem demonstrates the application of search algorithms like BFS and DFS. While BFS ensures finding the shortest solution, DFS might find solutions quicker with the trade-off of not always being optimal. Both algorithms are foundational in understanding search problems in AI and are widely applicable in various real-world problems.</w:t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layfair Display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LibreOffice/7.4.5.1$Linux_X86_64 LibreOffice_project/40$Build-1</Application>
  <AppVersion>15.0000</AppVersion>
  <Pages>3</Pages>
  <Words>439</Words>
  <Characters>2303</Characters>
  <CharactersWithSpaces>2738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2024-10-20T20:13:39Z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